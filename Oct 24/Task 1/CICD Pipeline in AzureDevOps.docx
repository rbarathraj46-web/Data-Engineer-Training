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B176F" w14:textId="499A87AC" w:rsidR="00846BAC" w:rsidRPr="00380BB6" w:rsidRDefault="00000000" w:rsidP="003C01E5">
      <w:pPr>
        <w:pStyle w:val="Heading1"/>
        <w:spacing w:before="0"/>
        <w:jc w:val="center"/>
        <w:rPr>
          <w:color w:val="auto"/>
          <w:sz w:val="40"/>
          <w:szCs w:val="40"/>
        </w:rPr>
      </w:pPr>
      <w:r w:rsidRPr="00380BB6">
        <w:rPr>
          <w:color w:val="auto"/>
          <w:sz w:val="40"/>
          <w:szCs w:val="40"/>
        </w:rPr>
        <w:t>CI/CD Pipeline and Azure DevOps</w:t>
      </w:r>
    </w:p>
    <w:p w14:paraId="04BEDAD7" w14:textId="0FE97D47" w:rsidR="00846BAC" w:rsidRPr="00380BB6" w:rsidRDefault="00000000" w:rsidP="003C01E5">
      <w:pPr>
        <w:pStyle w:val="Heading2"/>
        <w:ind w:left="-567" w:right="-510"/>
        <w:rPr>
          <w:sz w:val="32"/>
          <w:szCs w:val="32"/>
        </w:rPr>
      </w:pPr>
      <w:r w:rsidRPr="00380BB6">
        <w:rPr>
          <w:sz w:val="32"/>
          <w:szCs w:val="32"/>
        </w:rPr>
        <w:t>CI/CD Pipeline</w:t>
      </w:r>
    </w:p>
    <w:p w14:paraId="28DE1198" w14:textId="77777777" w:rsidR="00846BAC" w:rsidRPr="00A33CF6" w:rsidRDefault="00000000" w:rsidP="003C01E5">
      <w:pPr>
        <w:ind w:left="-567" w:right="-510"/>
        <w:jc w:val="both"/>
        <w:rPr>
          <w:sz w:val="26"/>
          <w:szCs w:val="26"/>
        </w:rPr>
      </w:pPr>
      <w:r w:rsidRPr="00A33CF6">
        <w:rPr>
          <w:sz w:val="26"/>
          <w:szCs w:val="26"/>
        </w:rPr>
        <w:t>A CI/CD pipeline (Continuous Integration and Continuous Deployment/Delivery) is an automated workflow that allows developers to build, test, and deploy code quickly and efficiently. It enables teams to deliver high-quality software updates continuously and reliably, reducing manual errors and improving productivity.</w:t>
      </w:r>
    </w:p>
    <w:p w14:paraId="6A55C37E" w14:textId="77777777" w:rsidR="00846BAC" w:rsidRPr="00A33CF6" w:rsidRDefault="00000000" w:rsidP="003C01E5">
      <w:pPr>
        <w:ind w:left="-567" w:right="-510"/>
        <w:jc w:val="both"/>
        <w:rPr>
          <w:sz w:val="26"/>
          <w:szCs w:val="26"/>
        </w:rPr>
      </w:pPr>
      <w:r w:rsidRPr="00A33CF6">
        <w:rPr>
          <w:sz w:val="26"/>
          <w:szCs w:val="26"/>
        </w:rPr>
        <w:t>Continuous Integration (CI) is the practice of frequently merging code changes from multiple contributors into a shared repository. Each integration triggers automated builds and tests, ensuring that new code doesn’t break existing functionality. This promotes early detection of bugs and maintains software stability.</w:t>
      </w:r>
    </w:p>
    <w:p w14:paraId="7739995A" w14:textId="77777777" w:rsidR="00846BAC" w:rsidRPr="00A33CF6" w:rsidRDefault="00000000" w:rsidP="003C01E5">
      <w:pPr>
        <w:ind w:left="-567" w:right="-510"/>
        <w:jc w:val="both"/>
        <w:rPr>
          <w:sz w:val="26"/>
          <w:szCs w:val="26"/>
        </w:rPr>
      </w:pPr>
      <w:r w:rsidRPr="00A33CF6">
        <w:rPr>
          <w:sz w:val="26"/>
          <w:szCs w:val="26"/>
        </w:rPr>
        <w:t>Continuous Deployment (CD) automates the process of deploying code to production or staging environments after successful testing. This ensures that the software is always in a release-ready state and can be deployed at any time with minimal manual intervention.</w:t>
      </w:r>
    </w:p>
    <w:p w14:paraId="77BD1711" w14:textId="2327304D" w:rsidR="00846BAC" w:rsidRPr="00A33CF6" w:rsidRDefault="00000000" w:rsidP="003C01E5">
      <w:pPr>
        <w:ind w:left="-567" w:right="-510"/>
        <w:rPr>
          <w:sz w:val="26"/>
          <w:szCs w:val="26"/>
        </w:rPr>
      </w:pPr>
      <w:r w:rsidRPr="00A33CF6">
        <w:rPr>
          <w:sz w:val="26"/>
          <w:szCs w:val="26"/>
        </w:rPr>
        <w:t>A typical CI/CD pipeline includes the following stages:</w:t>
      </w:r>
      <w:r w:rsidRPr="00A33CF6">
        <w:rPr>
          <w:sz w:val="26"/>
          <w:szCs w:val="26"/>
        </w:rPr>
        <w:br/>
        <w:t>• Source Stage: Code is committed to a version control system (e.g., GitHub, GitLab, Azure Repos).</w:t>
      </w:r>
      <w:r w:rsidRPr="00A33CF6">
        <w:rPr>
          <w:sz w:val="26"/>
          <w:szCs w:val="26"/>
        </w:rPr>
        <w:br/>
        <w:t>• Build Stage: The code is compiled, dependencies are installed, and artifacts are generated.</w:t>
      </w:r>
      <w:r w:rsidRPr="00A33CF6">
        <w:rPr>
          <w:sz w:val="26"/>
          <w:szCs w:val="26"/>
        </w:rPr>
        <w:br/>
        <w:t>• Test Stage: Automated unit, integration, and performance tests are executed.</w:t>
      </w:r>
      <w:r w:rsidRPr="00A33CF6">
        <w:rPr>
          <w:sz w:val="26"/>
          <w:szCs w:val="26"/>
        </w:rPr>
        <w:br/>
        <w:t>• Deploy Stage: The validated build is deployed to testing, staging, or production environments.</w:t>
      </w:r>
      <w:r w:rsidRPr="00A33CF6">
        <w:rPr>
          <w:sz w:val="26"/>
          <w:szCs w:val="26"/>
        </w:rPr>
        <w:br/>
        <w:t>• Monitor Stage: Application performance is monitored post-deployment to ensure stability and reliability.</w:t>
      </w:r>
    </w:p>
    <w:p w14:paraId="2C2ACD4E" w14:textId="77777777" w:rsidR="00846BAC" w:rsidRPr="00A33CF6" w:rsidRDefault="00000000" w:rsidP="003C01E5">
      <w:pPr>
        <w:ind w:left="-567" w:right="-510"/>
        <w:rPr>
          <w:sz w:val="26"/>
          <w:szCs w:val="26"/>
        </w:rPr>
      </w:pPr>
      <w:r w:rsidRPr="00A33CF6">
        <w:rPr>
          <w:sz w:val="26"/>
          <w:szCs w:val="26"/>
        </w:rPr>
        <w:t>By automating each of these stages, CI/CD pipelines streamline the development process, ensuring continuous improvement and faster delivery cycles.</w:t>
      </w:r>
    </w:p>
    <w:p w14:paraId="0112F2FF" w14:textId="77777777" w:rsidR="00846BAC" w:rsidRPr="00380BB6" w:rsidRDefault="00000000" w:rsidP="003C01E5">
      <w:pPr>
        <w:pStyle w:val="Heading2"/>
        <w:ind w:left="-567" w:right="-510"/>
        <w:rPr>
          <w:sz w:val="32"/>
          <w:szCs w:val="32"/>
        </w:rPr>
      </w:pPr>
      <w:r w:rsidRPr="00380BB6">
        <w:rPr>
          <w:sz w:val="32"/>
          <w:szCs w:val="32"/>
        </w:rPr>
        <w:t>Advantages of a CI/CD Pipeline</w:t>
      </w:r>
    </w:p>
    <w:p w14:paraId="4F00C2F4" w14:textId="5054482E" w:rsidR="00846BAC" w:rsidRPr="00D87622" w:rsidRDefault="00000000" w:rsidP="003C01E5">
      <w:pPr>
        <w:ind w:left="-567" w:right="-510"/>
        <w:jc w:val="both"/>
        <w:rPr>
          <w:sz w:val="26"/>
          <w:szCs w:val="26"/>
        </w:rPr>
      </w:pPr>
      <w:r w:rsidRPr="00D87622">
        <w:rPr>
          <w:sz w:val="26"/>
          <w:szCs w:val="26"/>
        </w:rPr>
        <w:t>1. Faster Software Delivery: CI/CD pipelines automate the entire software lifecycle—from coding to deployment—resulting in faster release cycles and quicker time-to-market.</w:t>
      </w:r>
    </w:p>
    <w:p w14:paraId="6B43EBD2" w14:textId="0DE39D22" w:rsidR="00846BAC" w:rsidRPr="00D87622" w:rsidRDefault="00000000" w:rsidP="003C01E5">
      <w:pPr>
        <w:ind w:left="-567" w:right="-510"/>
        <w:jc w:val="both"/>
        <w:rPr>
          <w:sz w:val="26"/>
          <w:szCs w:val="26"/>
        </w:rPr>
      </w:pPr>
      <w:r w:rsidRPr="00D87622">
        <w:rPr>
          <w:sz w:val="26"/>
          <w:szCs w:val="26"/>
        </w:rPr>
        <w:lastRenderedPageBreak/>
        <w:t>2. Improved Code Quality: Automated testing ensures that only stable and tested code is deployed. This reduces bugs in production and enhances user satisfaction.</w:t>
      </w:r>
    </w:p>
    <w:p w14:paraId="27BAD326" w14:textId="48C87C2F" w:rsidR="00846BAC" w:rsidRPr="00D87622" w:rsidRDefault="00000000" w:rsidP="003C01E5">
      <w:pPr>
        <w:ind w:left="-567" w:right="-510"/>
        <w:jc w:val="both"/>
        <w:rPr>
          <w:sz w:val="26"/>
          <w:szCs w:val="26"/>
        </w:rPr>
      </w:pPr>
      <w:r w:rsidRPr="00D87622">
        <w:rPr>
          <w:sz w:val="26"/>
          <w:szCs w:val="26"/>
        </w:rPr>
        <w:t>3. Early Error Detection: Continuous Integration helps identify and resolve issues early in the development cycle, preventing the accumulation of bugs.</w:t>
      </w:r>
    </w:p>
    <w:p w14:paraId="45431605" w14:textId="551AE3C8" w:rsidR="00846BAC" w:rsidRPr="00D87622" w:rsidRDefault="00000000" w:rsidP="003C01E5">
      <w:pPr>
        <w:ind w:left="-567" w:right="-510"/>
        <w:jc w:val="both"/>
        <w:rPr>
          <w:sz w:val="26"/>
          <w:szCs w:val="26"/>
        </w:rPr>
      </w:pPr>
      <w:r w:rsidRPr="00D87622">
        <w:rPr>
          <w:sz w:val="26"/>
          <w:szCs w:val="26"/>
        </w:rPr>
        <w:t>4. Increased Team Collaboration: CI/CD encourages collaboration between developers, testers, and operations teams by providing visibility and shared responsibility across all stages of the pipeline.</w:t>
      </w:r>
    </w:p>
    <w:p w14:paraId="39B0A704" w14:textId="2359955E" w:rsidR="00846BAC" w:rsidRPr="00D87622" w:rsidRDefault="00000000" w:rsidP="003C01E5">
      <w:pPr>
        <w:ind w:left="-567" w:right="-510"/>
        <w:jc w:val="both"/>
        <w:rPr>
          <w:sz w:val="26"/>
          <w:szCs w:val="26"/>
        </w:rPr>
      </w:pPr>
      <w:r w:rsidRPr="00D87622">
        <w:rPr>
          <w:sz w:val="26"/>
          <w:szCs w:val="26"/>
        </w:rPr>
        <w:t>5. Reduced Manual Work: Automation removes repetitive manual tasks such as builds and deployments, freeing developers to focus on innovation and problem-solving.</w:t>
      </w:r>
    </w:p>
    <w:p w14:paraId="49041F31" w14:textId="3988EAC2" w:rsidR="00846BAC" w:rsidRPr="00D87622" w:rsidRDefault="00000000" w:rsidP="003C01E5">
      <w:pPr>
        <w:ind w:left="-567" w:right="-510"/>
        <w:jc w:val="both"/>
        <w:rPr>
          <w:sz w:val="26"/>
          <w:szCs w:val="26"/>
        </w:rPr>
      </w:pPr>
      <w:r w:rsidRPr="00D87622">
        <w:rPr>
          <w:sz w:val="26"/>
          <w:szCs w:val="26"/>
        </w:rPr>
        <w:t>6. Scalability and Consistency: Infrastructure as Code (IaC) and automated pipelines ensure that environments are consistent and easily scalable across multiple platforms.</w:t>
      </w:r>
    </w:p>
    <w:p w14:paraId="3E2D735E" w14:textId="091DE4A4" w:rsidR="00846BAC" w:rsidRPr="00D87622" w:rsidRDefault="00000000" w:rsidP="003C01E5">
      <w:pPr>
        <w:ind w:left="-567" w:right="-510"/>
        <w:jc w:val="both"/>
        <w:rPr>
          <w:sz w:val="26"/>
          <w:szCs w:val="26"/>
        </w:rPr>
      </w:pPr>
      <w:r w:rsidRPr="00D87622">
        <w:rPr>
          <w:sz w:val="26"/>
          <w:szCs w:val="26"/>
        </w:rPr>
        <w:t>7. Continuous Feedback: Developers receive immediate feedback on code changes, allowing for faster iterations and continuous improvement.</w:t>
      </w:r>
    </w:p>
    <w:p w14:paraId="70AFAB72" w14:textId="54E004BC" w:rsidR="00846BAC" w:rsidRPr="00D87622" w:rsidRDefault="00000000" w:rsidP="003C01E5">
      <w:pPr>
        <w:ind w:left="-567" w:right="-510"/>
        <w:jc w:val="both"/>
        <w:rPr>
          <w:sz w:val="26"/>
          <w:szCs w:val="26"/>
        </w:rPr>
      </w:pPr>
      <w:r w:rsidRPr="00D87622">
        <w:rPr>
          <w:sz w:val="26"/>
          <w:szCs w:val="26"/>
        </w:rPr>
        <w:t>8. Enhanced Security: CI/CD pipelines integrate security checks early (DevSecOps approach), identifying vulnerabilities before deployment.</w:t>
      </w:r>
    </w:p>
    <w:p w14:paraId="1E512D80" w14:textId="68B01DC6" w:rsidR="00846BAC" w:rsidRPr="00D87622" w:rsidRDefault="00000000" w:rsidP="003C01E5">
      <w:pPr>
        <w:ind w:left="-567" w:right="-510"/>
        <w:jc w:val="both"/>
        <w:rPr>
          <w:sz w:val="26"/>
          <w:szCs w:val="26"/>
        </w:rPr>
      </w:pPr>
      <w:r w:rsidRPr="00D87622">
        <w:rPr>
          <w:sz w:val="26"/>
          <w:szCs w:val="26"/>
        </w:rPr>
        <w:t>9.</w:t>
      </w:r>
      <w:r w:rsidR="00380BB6" w:rsidRPr="00D87622">
        <w:rPr>
          <w:sz w:val="26"/>
          <w:szCs w:val="26"/>
        </w:rPr>
        <w:t xml:space="preserve"> </w:t>
      </w:r>
      <w:r w:rsidRPr="00D87622">
        <w:rPr>
          <w:sz w:val="26"/>
          <w:szCs w:val="26"/>
        </w:rPr>
        <w:t>Reduced Downtime: Automated deployments reduce human error and ensure smooth rollouts using strategies like blue-green or canary deployments.</w:t>
      </w:r>
    </w:p>
    <w:p w14:paraId="2B4B4F5C" w14:textId="5D8F9653" w:rsidR="00846BAC" w:rsidRPr="00380BB6" w:rsidRDefault="00000000" w:rsidP="003C01E5">
      <w:pPr>
        <w:pStyle w:val="Heading2"/>
        <w:ind w:left="-567" w:right="-510"/>
        <w:rPr>
          <w:sz w:val="32"/>
          <w:szCs w:val="32"/>
        </w:rPr>
      </w:pPr>
      <w:r w:rsidRPr="00380BB6">
        <w:rPr>
          <w:sz w:val="32"/>
          <w:szCs w:val="32"/>
        </w:rPr>
        <w:t>Configur</w:t>
      </w:r>
      <w:r w:rsidR="00380BB6" w:rsidRPr="00380BB6">
        <w:rPr>
          <w:sz w:val="32"/>
          <w:szCs w:val="32"/>
        </w:rPr>
        <w:t>ation of</w:t>
      </w:r>
      <w:r w:rsidRPr="00380BB6">
        <w:rPr>
          <w:sz w:val="32"/>
          <w:szCs w:val="32"/>
        </w:rPr>
        <w:t xml:space="preserve"> CI/CD Pipelines in Azure DevOps</w:t>
      </w:r>
    </w:p>
    <w:p w14:paraId="03303752" w14:textId="77777777" w:rsidR="00846BAC" w:rsidRPr="00D87622" w:rsidRDefault="00000000" w:rsidP="003C01E5">
      <w:pPr>
        <w:ind w:left="-567" w:right="-510"/>
        <w:rPr>
          <w:sz w:val="26"/>
          <w:szCs w:val="26"/>
        </w:rPr>
      </w:pPr>
      <w:r w:rsidRPr="00D87622">
        <w:rPr>
          <w:sz w:val="26"/>
          <w:szCs w:val="26"/>
        </w:rPr>
        <w:t>Azure DevOps provides an end-to-end solution for implementing CI/CD pipelines using Azure Pipelines. It integrates seamlessly with popular repositories like GitHub and Azure Repos, and supports multiple languages and deployment platforms such as Kubernetes, Azure App Service, and virtual machines.</w:t>
      </w:r>
    </w:p>
    <w:p w14:paraId="6BC6EF6C" w14:textId="707BAF64" w:rsidR="00846BAC" w:rsidRPr="00D87622" w:rsidRDefault="00000000" w:rsidP="003C01E5">
      <w:pPr>
        <w:ind w:left="-567" w:right="-510"/>
        <w:rPr>
          <w:sz w:val="26"/>
          <w:szCs w:val="26"/>
        </w:rPr>
      </w:pPr>
      <w:r w:rsidRPr="00D87622">
        <w:rPr>
          <w:sz w:val="26"/>
          <w:szCs w:val="26"/>
        </w:rPr>
        <w:t>Step 1: Create an Azure DevOps Project</w:t>
      </w:r>
    </w:p>
    <w:p w14:paraId="49DBE9A3" w14:textId="77777777" w:rsidR="00846BAC" w:rsidRPr="00D87622" w:rsidRDefault="00000000" w:rsidP="003C01E5">
      <w:pPr>
        <w:ind w:left="-567" w:right="-510"/>
        <w:rPr>
          <w:sz w:val="26"/>
          <w:szCs w:val="26"/>
        </w:rPr>
      </w:pPr>
      <w:r w:rsidRPr="00D87622">
        <w:rPr>
          <w:sz w:val="26"/>
          <w:szCs w:val="26"/>
        </w:rPr>
        <w:t>• Log in to Azure DevOps and create a new project. Define the name, description, and visibility settings (private or public).</w:t>
      </w:r>
      <w:r w:rsidRPr="00D87622">
        <w:rPr>
          <w:sz w:val="26"/>
          <w:szCs w:val="26"/>
        </w:rPr>
        <w:br/>
        <w:t>• Each project provides integrated access to Azure Repos, Pipelines, Boards, and Test Plans.</w:t>
      </w:r>
    </w:p>
    <w:p w14:paraId="149EF63F" w14:textId="4583D014" w:rsidR="00846BAC" w:rsidRPr="00D87622" w:rsidRDefault="00000000" w:rsidP="003C01E5">
      <w:pPr>
        <w:ind w:left="-567" w:right="-510"/>
        <w:rPr>
          <w:sz w:val="26"/>
          <w:szCs w:val="26"/>
        </w:rPr>
      </w:pPr>
      <w:r w:rsidRPr="00D87622">
        <w:rPr>
          <w:sz w:val="26"/>
          <w:szCs w:val="26"/>
        </w:rPr>
        <w:t>Step 2: Connect the Source Repository</w:t>
      </w:r>
    </w:p>
    <w:p w14:paraId="3159952C" w14:textId="77777777" w:rsidR="00846BAC" w:rsidRPr="00D87622" w:rsidRDefault="00000000" w:rsidP="003C01E5">
      <w:pPr>
        <w:ind w:left="-567" w:right="-510"/>
        <w:rPr>
          <w:sz w:val="26"/>
          <w:szCs w:val="26"/>
        </w:rPr>
      </w:pPr>
      <w:r w:rsidRPr="00D87622">
        <w:rPr>
          <w:sz w:val="26"/>
          <w:szCs w:val="26"/>
        </w:rPr>
        <w:lastRenderedPageBreak/>
        <w:t>• Navigate to Azure Pipelines → Pipelines → Create Pipeline.</w:t>
      </w:r>
      <w:r w:rsidRPr="00D87622">
        <w:rPr>
          <w:sz w:val="26"/>
          <w:szCs w:val="26"/>
        </w:rPr>
        <w:br/>
        <w:t>• Choose the code repository where your application code resides (GitHub, Bitbucket, or Azure Repos).</w:t>
      </w:r>
      <w:r w:rsidRPr="00D87622">
        <w:rPr>
          <w:sz w:val="26"/>
          <w:szCs w:val="26"/>
        </w:rPr>
        <w:br/>
        <w:t>• Azure DevOps will automatically detect the codebase and suggest templates for CI/CD configuration.</w:t>
      </w:r>
    </w:p>
    <w:p w14:paraId="54BC7AFF" w14:textId="0EB26D97" w:rsidR="00846BAC" w:rsidRPr="00D87622" w:rsidRDefault="00000000" w:rsidP="003C01E5">
      <w:pPr>
        <w:ind w:left="-567" w:right="-510"/>
        <w:rPr>
          <w:sz w:val="26"/>
          <w:szCs w:val="26"/>
        </w:rPr>
      </w:pPr>
      <w:r w:rsidRPr="00D87622">
        <w:rPr>
          <w:sz w:val="26"/>
          <w:szCs w:val="26"/>
        </w:rPr>
        <w:t>Step 3: Configure the Build (CI) Pipeline</w:t>
      </w:r>
    </w:p>
    <w:p w14:paraId="5DC76373" w14:textId="77777777" w:rsidR="00846BAC" w:rsidRPr="00D87622" w:rsidRDefault="00000000" w:rsidP="003C01E5">
      <w:pPr>
        <w:ind w:left="-567" w:right="-510"/>
        <w:rPr>
          <w:sz w:val="26"/>
          <w:szCs w:val="26"/>
        </w:rPr>
      </w:pPr>
      <w:r w:rsidRPr="00D87622">
        <w:rPr>
          <w:sz w:val="26"/>
          <w:szCs w:val="26"/>
        </w:rPr>
        <w:t>• Define the build steps either through a YAML file or a classic visual designer.</w:t>
      </w:r>
      <w:r w:rsidRPr="00D87622">
        <w:rPr>
          <w:sz w:val="26"/>
          <w:szCs w:val="26"/>
        </w:rPr>
        <w:br/>
        <w:t>• YAML pipelines offer flexibility and version control. Example CI YAML configuration:</w:t>
      </w:r>
    </w:p>
    <w:p w14:paraId="453F1250" w14:textId="77777777" w:rsidR="00846BAC" w:rsidRPr="00D87622" w:rsidRDefault="00000000" w:rsidP="003C01E5">
      <w:pPr>
        <w:ind w:left="-567" w:right="-510"/>
        <w:rPr>
          <w:sz w:val="26"/>
          <w:szCs w:val="26"/>
        </w:rPr>
      </w:pPr>
      <w:r w:rsidRPr="00D87622">
        <w:rPr>
          <w:sz w:val="26"/>
          <w:szCs w:val="26"/>
        </w:rPr>
        <w:t>```yaml</w:t>
      </w:r>
      <w:r w:rsidRPr="00D87622">
        <w:rPr>
          <w:sz w:val="26"/>
          <w:szCs w:val="26"/>
        </w:rPr>
        <w:br/>
        <w:t>trigger:</w:t>
      </w:r>
      <w:r w:rsidRPr="00D87622">
        <w:rPr>
          <w:sz w:val="26"/>
          <w:szCs w:val="26"/>
        </w:rPr>
        <w:br/>
        <w:t xml:space="preserve">  - main</w:t>
      </w:r>
      <w:r w:rsidRPr="00D87622">
        <w:rPr>
          <w:sz w:val="26"/>
          <w:szCs w:val="26"/>
        </w:rPr>
        <w:br/>
      </w:r>
      <w:r w:rsidRPr="00D87622">
        <w:rPr>
          <w:sz w:val="26"/>
          <w:szCs w:val="26"/>
        </w:rPr>
        <w:br/>
        <w:t>pool:</w:t>
      </w:r>
      <w:r w:rsidRPr="00D87622">
        <w:rPr>
          <w:sz w:val="26"/>
          <w:szCs w:val="26"/>
        </w:rPr>
        <w:br/>
        <w:t xml:space="preserve">  vmImage: 'ubuntu-latest'</w:t>
      </w:r>
      <w:r w:rsidRPr="00D87622">
        <w:rPr>
          <w:sz w:val="26"/>
          <w:szCs w:val="26"/>
        </w:rPr>
        <w:br/>
      </w:r>
      <w:r w:rsidRPr="00D87622">
        <w:rPr>
          <w:sz w:val="26"/>
          <w:szCs w:val="26"/>
        </w:rPr>
        <w:br/>
        <w:t>steps:</w:t>
      </w:r>
      <w:r w:rsidRPr="00D87622">
        <w:rPr>
          <w:sz w:val="26"/>
          <w:szCs w:val="26"/>
        </w:rPr>
        <w:br/>
        <w:t>- task: NodeTool@0</w:t>
      </w:r>
      <w:r w:rsidRPr="00D87622">
        <w:rPr>
          <w:sz w:val="26"/>
          <w:szCs w:val="26"/>
        </w:rPr>
        <w:br/>
        <w:t xml:space="preserve">  inputs:</w:t>
      </w:r>
      <w:r w:rsidRPr="00D87622">
        <w:rPr>
          <w:sz w:val="26"/>
          <w:szCs w:val="26"/>
        </w:rPr>
        <w:br/>
        <w:t xml:space="preserve">    versionSpec: '18.x'</w:t>
      </w:r>
      <w:r w:rsidRPr="00D87622">
        <w:rPr>
          <w:sz w:val="26"/>
          <w:szCs w:val="26"/>
        </w:rPr>
        <w:br/>
        <w:t>- script: npm install</w:t>
      </w:r>
      <w:r w:rsidRPr="00D87622">
        <w:rPr>
          <w:sz w:val="26"/>
          <w:szCs w:val="26"/>
        </w:rPr>
        <w:br/>
        <w:t xml:space="preserve">  displayName: 'Install dependencies'</w:t>
      </w:r>
      <w:r w:rsidRPr="00D87622">
        <w:rPr>
          <w:sz w:val="26"/>
          <w:szCs w:val="26"/>
        </w:rPr>
        <w:br/>
        <w:t>- script: npm run build</w:t>
      </w:r>
      <w:r w:rsidRPr="00D87622">
        <w:rPr>
          <w:sz w:val="26"/>
          <w:szCs w:val="26"/>
        </w:rPr>
        <w:br/>
        <w:t xml:space="preserve">  displayName: 'Build the project'</w:t>
      </w:r>
      <w:r w:rsidRPr="00D87622">
        <w:rPr>
          <w:sz w:val="26"/>
          <w:szCs w:val="26"/>
        </w:rPr>
        <w:br/>
        <w:t>- script: npm test</w:t>
      </w:r>
      <w:r w:rsidRPr="00D87622">
        <w:rPr>
          <w:sz w:val="26"/>
          <w:szCs w:val="26"/>
        </w:rPr>
        <w:br/>
        <w:t xml:space="preserve">  displayName: 'Run tests'</w:t>
      </w:r>
      <w:r w:rsidRPr="00D87622">
        <w:rPr>
          <w:sz w:val="26"/>
          <w:szCs w:val="26"/>
        </w:rPr>
        <w:br/>
        <w:t>- task: PublishBuildArtifacts@1</w:t>
      </w:r>
      <w:r w:rsidRPr="00D87622">
        <w:rPr>
          <w:sz w:val="26"/>
          <w:szCs w:val="26"/>
        </w:rPr>
        <w:br/>
        <w:t xml:space="preserve">  inputs:</w:t>
      </w:r>
      <w:r w:rsidRPr="00D87622">
        <w:rPr>
          <w:sz w:val="26"/>
          <w:szCs w:val="26"/>
        </w:rPr>
        <w:br/>
        <w:t xml:space="preserve">    pathToPublish: '$(Build.ArtifactStagingDirectory)'</w:t>
      </w:r>
      <w:r w:rsidRPr="00D87622">
        <w:rPr>
          <w:sz w:val="26"/>
          <w:szCs w:val="26"/>
        </w:rPr>
        <w:br/>
        <w:t xml:space="preserve">    artifactName: 'drop'</w:t>
      </w:r>
      <w:r w:rsidRPr="00D87622">
        <w:rPr>
          <w:sz w:val="26"/>
          <w:szCs w:val="26"/>
        </w:rPr>
        <w:br/>
        <w:t>```</w:t>
      </w:r>
    </w:p>
    <w:p w14:paraId="1FAE513E" w14:textId="362AA2B0" w:rsidR="00846BAC" w:rsidRPr="00D87622" w:rsidRDefault="00000000" w:rsidP="003C01E5">
      <w:pPr>
        <w:ind w:left="-567" w:right="-510"/>
        <w:rPr>
          <w:sz w:val="26"/>
          <w:szCs w:val="26"/>
        </w:rPr>
      </w:pPr>
      <w:r w:rsidRPr="00D87622">
        <w:rPr>
          <w:sz w:val="26"/>
          <w:szCs w:val="26"/>
        </w:rPr>
        <w:t>Step 4: Configure the Release (CD) Pipeline</w:t>
      </w:r>
    </w:p>
    <w:p w14:paraId="7D6F8A9E" w14:textId="77777777" w:rsidR="00846BAC" w:rsidRPr="00D87622" w:rsidRDefault="00000000" w:rsidP="003C01E5">
      <w:pPr>
        <w:ind w:left="-567" w:right="-510"/>
        <w:rPr>
          <w:sz w:val="26"/>
          <w:szCs w:val="26"/>
        </w:rPr>
      </w:pPr>
      <w:r w:rsidRPr="00D87622">
        <w:rPr>
          <w:sz w:val="26"/>
          <w:szCs w:val="26"/>
        </w:rPr>
        <w:t>• After creating a CI pipeline, navigate to Pipelines → Releases → New Pipeline.</w:t>
      </w:r>
      <w:r w:rsidRPr="00D87622">
        <w:rPr>
          <w:sz w:val="26"/>
          <w:szCs w:val="26"/>
        </w:rPr>
        <w:br/>
        <w:t>• Link the build artifact from the CI pipeline to the release pipeline.</w:t>
      </w:r>
      <w:r w:rsidRPr="00D87622">
        <w:rPr>
          <w:sz w:val="26"/>
          <w:szCs w:val="26"/>
        </w:rPr>
        <w:br/>
        <w:t>• Add deployment stages such as Development, Testing, Staging, and Production.</w:t>
      </w:r>
      <w:r w:rsidRPr="00D87622">
        <w:rPr>
          <w:sz w:val="26"/>
          <w:szCs w:val="26"/>
        </w:rPr>
        <w:br/>
      </w:r>
      <w:r w:rsidRPr="00D87622">
        <w:rPr>
          <w:sz w:val="26"/>
          <w:szCs w:val="26"/>
        </w:rPr>
        <w:lastRenderedPageBreak/>
        <w:t>• Define deployment strategies (e.g., rolling, blue-green, canary) and add approval gates for controlled releases.</w:t>
      </w:r>
    </w:p>
    <w:p w14:paraId="3B25BA19" w14:textId="51CA2B76" w:rsidR="00846BAC" w:rsidRPr="00D87622" w:rsidRDefault="00000000" w:rsidP="003C01E5">
      <w:pPr>
        <w:ind w:left="-567" w:right="-510"/>
        <w:rPr>
          <w:sz w:val="26"/>
          <w:szCs w:val="26"/>
        </w:rPr>
      </w:pPr>
      <w:r w:rsidRPr="00D87622">
        <w:rPr>
          <w:sz w:val="26"/>
          <w:szCs w:val="26"/>
        </w:rPr>
        <w:t>Step 5: Implement Continuous Monitoring</w:t>
      </w:r>
    </w:p>
    <w:p w14:paraId="31611DBC" w14:textId="77777777" w:rsidR="00846BAC" w:rsidRPr="00D87622" w:rsidRDefault="00000000" w:rsidP="003C01E5">
      <w:pPr>
        <w:ind w:left="-567" w:right="-510"/>
        <w:rPr>
          <w:sz w:val="26"/>
          <w:szCs w:val="26"/>
        </w:rPr>
      </w:pPr>
      <w:r w:rsidRPr="00D87622">
        <w:rPr>
          <w:sz w:val="26"/>
          <w:szCs w:val="26"/>
        </w:rPr>
        <w:t>• Integrate monitoring tools such as Azure Monitor, Application Insights, or Grafana.</w:t>
      </w:r>
      <w:r w:rsidRPr="00D87622">
        <w:rPr>
          <w:sz w:val="26"/>
          <w:szCs w:val="26"/>
        </w:rPr>
        <w:br/>
        <w:t>• Monitor system performance, track deployment metrics, and set up alerts for anomalies or failures.</w:t>
      </w:r>
    </w:p>
    <w:p w14:paraId="75BE882A" w14:textId="77777777" w:rsidR="00846BAC" w:rsidRPr="00D87622" w:rsidRDefault="00000000" w:rsidP="003C01E5">
      <w:pPr>
        <w:ind w:left="-567" w:right="-510"/>
        <w:rPr>
          <w:sz w:val="26"/>
          <w:szCs w:val="26"/>
        </w:rPr>
      </w:pPr>
      <w:r w:rsidRPr="00D87622">
        <w:rPr>
          <w:sz w:val="26"/>
          <w:szCs w:val="26"/>
        </w:rPr>
        <w:t>By setting up CI/CD pipelines in Azure DevOps, teams achieve end-to-end automation—from code integration to deployment—ensuring faster, safer, and more reliable software delivery.</w:t>
      </w:r>
    </w:p>
    <w:sectPr w:rsidR="00846BAC" w:rsidRPr="00D876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252247">
    <w:abstractNumId w:val="8"/>
  </w:num>
  <w:num w:numId="2" w16cid:durableId="264314026">
    <w:abstractNumId w:val="6"/>
  </w:num>
  <w:num w:numId="3" w16cid:durableId="906262889">
    <w:abstractNumId w:val="5"/>
  </w:num>
  <w:num w:numId="4" w16cid:durableId="463541282">
    <w:abstractNumId w:val="4"/>
  </w:num>
  <w:num w:numId="5" w16cid:durableId="1043945537">
    <w:abstractNumId w:val="7"/>
  </w:num>
  <w:num w:numId="6" w16cid:durableId="1881084819">
    <w:abstractNumId w:val="3"/>
  </w:num>
  <w:num w:numId="7" w16cid:durableId="1797678360">
    <w:abstractNumId w:val="2"/>
  </w:num>
  <w:num w:numId="8" w16cid:durableId="393941112">
    <w:abstractNumId w:val="1"/>
  </w:num>
  <w:num w:numId="9" w16cid:durableId="176209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BB6"/>
    <w:rsid w:val="003C01E5"/>
    <w:rsid w:val="00652B7C"/>
    <w:rsid w:val="00846BAC"/>
    <w:rsid w:val="00A33CF6"/>
    <w:rsid w:val="00AA1D8D"/>
    <w:rsid w:val="00B47730"/>
    <w:rsid w:val="00B8450D"/>
    <w:rsid w:val="00CB0664"/>
    <w:rsid w:val="00D876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66BD9"/>
  <w14:defaultImageDpi w14:val="300"/>
  <w15:docId w15:val="{53B0A049-132C-4B59-B0C1-5EFB3E5C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BARATH RAJ</cp:lastModifiedBy>
  <cp:revision>6</cp:revision>
  <dcterms:created xsi:type="dcterms:W3CDTF">2025-10-24T04:29:00Z</dcterms:created>
  <dcterms:modified xsi:type="dcterms:W3CDTF">2025-10-24T04:38:00Z</dcterms:modified>
  <cp:category/>
</cp:coreProperties>
</file>