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2F63B" w14:textId="0060CBCD" w:rsidR="007548AA" w:rsidRPr="00D72A2A" w:rsidRDefault="00000000">
      <w:pPr>
        <w:pStyle w:val="Heading1"/>
        <w:jc w:val="center"/>
        <w:rPr>
          <w:sz w:val="36"/>
          <w:szCs w:val="36"/>
        </w:rPr>
      </w:pPr>
      <w:r w:rsidRPr="00D72A2A">
        <w:rPr>
          <w:sz w:val="36"/>
          <w:szCs w:val="36"/>
        </w:rPr>
        <w:t>Azure Databricks</w:t>
      </w:r>
    </w:p>
    <w:p w14:paraId="3818D31C" w14:textId="77777777" w:rsidR="00882258" w:rsidRPr="00882258" w:rsidRDefault="00882258" w:rsidP="00882258"/>
    <w:p w14:paraId="729D11AB" w14:textId="77777777" w:rsidR="007548AA" w:rsidRDefault="00000000" w:rsidP="005E252C">
      <w:pPr>
        <w:jc w:val="both"/>
      </w:pPr>
      <w:r>
        <w:t>Azure Databricks is a fast, easy, and collaborative Apache Spark–based analytics platform optimized for Microsoft Azure. It provides a unified environment where data engineers, data scientists, and business analysts can collaborate to process massive amounts of data, build AI/ML models, and derive actionable insights. This guide provides a structured overview of Azure Databricks, its architecture, features, and use cases.</w:t>
      </w:r>
    </w:p>
    <w:p w14:paraId="59F723E8" w14:textId="26AF5545" w:rsidR="001E507F" w:rsidRDefault="001E507F">
      <w:r>
        <w:rPr>
          <w:noProof/>
        </w:rPr>
        <w:drawing>
          <wp:inline distT="0" distB="0" distL="0" distR="0" wp14:anchorId="7669EEED" wp14:editId="1BF489B0">
            <wp:extent cx="5486400" cy="2667635"/>
            <wp:effectExtent l="0" t="0" r="0" b="0"/>
            <wp:docPr id="1498977237" name="Picture 1" descr="A Technical Overview of Azure Databricks - The Databrick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echnical Overview of Azure Databricks - The Databricks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BDF7" w14:textId="77777777" w:rsidR="007548AA" w:rsidRDefault="00000000">
      <w:pPr>
        <w:pStyle w:val="Heading2"/>
      </w:pPr>
      <w:r>
        <w:t>What is Azure Databricks?</w:t>
      </w:r>
    </w:p>
    <w:p w14:paraId="5373757C" w14:textId="77777777" w:rsidR="007548AA" w:rsidRDefault="00000000" w:rsidP="0087539A">
      <w:pPr>
        <w:jc w:val="both"/>
      </w:pPr>
      <w:r>
        <w:t>Azure Databricks is an integrated data analytics service that accelerates innovation by combining the best of Databricks and Azure. It offers a collaborative workspace powered by Apache Spark for big data processing, machine learning, real-time analytics, and business intelligence. It allows seamless integration with Azure services such as Data Lake, Synapse Analytics, Azure Machine Learning, and Power BI.</w:t>
      </w:r>
    </w:p>
    <w:p w14:paraId="0F6EFE33" w14:textId="77777777" w:rsidR="007548AA" w:rsidRDefault="00000000">
      <w:pPr>
        <w:pStyle w:val="Heading2"/>
      </w:pPr>
      <w:r>
        <w:t>Key Features of Azure Databricks</w:t>
      </w:r>
    </w:p>
    <w:p w14:paraId="301AB070" w14:textId="77777777" w:rsidR="007548AA" w:rsidRDefault="00000000">
      <w:r>
        <w:t>Some of the most powerful features of Azure Databricks include:</w:t>
      </w:r>
    </w:p>
    <w:p w14:paraId="0AEF7E39" w14:textId="77777777" w:rsidR="007548AA" w:rsidRDefault="00000000" w:rsidP="0087539A">
      <w:pPr>
        <w:pStyle w:val="ListBullet"/>
      </w:pPr>
      <w:r>
        <w:t>Scalability: Handle petabytes of data with auto-scaling clusters.</w:t>
      </w:r>
    </w:p>
    <w:p w14:paraId="20CA19C4" w14:textId="77777777" w:rsidR="007548AA" w:rsidRDefault="00000000" w:rsidP="0087539A">
      <w:pPr>
        <w:pStyle w:val="ListBullet"/>
      </w:pPr>
      <w:r>
        <w:t>Collaboration: Shared workspace for data engineers, analysts, and data scientists.</w:t>
      </w:r>
    </w:p>
    <w:p w14:paraId="044B2B81" w14:textId="77777777" w:rsidR="007548AA" w:rsidRDefault="00000000" w:rsidP="0087539A">
      <w:pPr>
        <w:pStyle w:val="ListBullet"/>
      </w:pPr>
      <w:r>
        <w:t>Machine Learning Integration: Build, train, and deploy ML models using MLflow.</w:t>
      </w:r>
    </w:p>
    <w:p w14:paraId="52D0A949" w14:textId="77777777" w:rsidR="007548AA" w:rsidRDefault="00000000" w:rsidP="0087539A">
      <w:pPr>
        <w:pStyle w:val="ListBullet"/>
      </w:pPr>
      <w:r>
        <w:t>Seamless Azure Integration: Works natively with Azure services like Data Lake and Synapse.</w:t>
      </w:r>
    </w:p>
    <w:p w14:paraId="29FB42EB" w14:textId="77777777" w:rsidR="007548AA" w:rsidRDefault="00000000" w:rsidP="0087539A">
      <w:pPr>
        <w:pStyle w:val="ListBullet"/>
      </w:pPr>
      <w:r>
        <w:t>Security: Enterprise-grade compliance, role-based access, and secure networking.</w:t>
      </w:r>
    </w:p>
    <w:p w14:paraId="2742EC57" w14:textId="77777777" w:rsidR="007548AA" w:rsidRDefault="00000000" w:rsidP="0087539A">
      <w:pPr>
        <w:pStyle w:val="ListBullet"/>
      </w:pPr>
      <w:r>
        <w:t>Optimized Apache Spark: High performance through Delta Lake and optimized connectors.</w:t>
      </w:r>
    </w:p>
    <w:p w14:paraId="4D719D92" w14:textId="77777777" w:rsidR="007548AA" w:rsidRDefault="00000000">
      <w:pPr>
        <w:pStyle w:val="Heading2"/>
      </w:pPr>
      <w:r>
        <w:lastRenderedPageBreak/>
        <w:t>Architecture Overview</w:t>
      </w:r>
    </w:p>
    <w:p w14:paraId="1AB6CD52" w14:textId="77777777" w:rsidR="007548AA" w:rsidRDefault="00000000" w:rsidP="0087539A">
      <w:r>
        <w:t>Azure Databricks uses a highly scalable architecture built on Apache Spark. It consists of a control plane and a data plane.</w:t>
      </w:r>
      <w:r>
        <w:br/>
        <w:t>- The control plane manages cluster configuration, notebooks, jobs, and collaboration features.</w:t>
      </w:r>
      <w:r>
        <w:br/>
        <w:t>- The data plane executes Spark jobs and manages data storage and compute.</w:t>
      </w:r>
      <w:r>
        <w:br/>
        <w:t>This architecture ensures efficiency, scalability, and security for handling enterprise-level workloads.</w:t>
      </w:r>
    </w:p>
    <w:p w14:paraId="71EF901D" w14:textId="77777777" w:rsidR="007548AA" w:rsidRDefault="00000000">
      <w:pPr>
        <w:pStyle w:val="Heading2"/>
      </w:pPr>
      <w:r>
        <w:t>Use Cases</w:t>
      </w:r>
    </w:p>
    <w:p w14:paraId="0E7893C3" w14:textId="77777777" w:rsidR="007548AA" w:rsidRDefault="00000000">
      <w:r>
        <w:t>Azure Databricks is widely used across industries. Common use cases include:</w:t>
      </w:r>
    </w:p>
    <w:p w14:paraId="42C9509E" w14:textId="77777777" w:rsidR="007548AA" w:rsidRDefault="00000000">
      <w:pPr>
        <w:pStyle w:val="ListBullet"/>
      </w:pPr>
      <w:r>
        <w:t>Data Engineering: ETL pipelines for structured and unstructured data.</w:t>
      </w:r>
    </w:p>
    <w:p w14:paraId="4026A0C1" w14:textId="77777777" w:rsidR="007548AA" w:rsidRDefault="00000000">
      <w:pPr>
        <w:pStyle w:val="ListBullet"/>
      </w:pPr>
      <w:r>
        <w:t>Machine Learning: Training and deploying ML models at scale.</w:t>
      </w:r>
    </w:p>
    <w:p w14:paraId="24F1E069" w14:textId="77777777" w:rsidR="007548AA" w:rsidRDefault="00000000">
      <w:pPr>
        <w:pStyle w:val="ListBullet"/>
      </w:pPr>
      <w:r>
        <w:t>Real-time Analytics: Stream processing for IoT and event-driven data.</w:t>
      </w:r>
    </w:p>
    <w:p w14:paraId="6E3ADCE1" w14:textId="77777777" w:rsidR="007548AA" w:rsidRDefault="00000000">
      <w:pPr>
        <w:pStyle w:val="ListBullet"/>
      </w:pPr>
      <w:r>
        <w:t>Business Intelligence: Connecting with Power BI for rich visualizations.</w:t>
      </w:r>
    </w:p>
    <w:p w14:paraId="6338A18B" w14:textId="77777777" w:rsidR="007548AA" w:rsidRDefault="00000000">
      <w:pPr>
        <w:pStyle w:val="ListBullet"/>
      </w:pPr>
      <w:r>
        <w:t>Genomics and Healthcare: Large-scale bioinformatics data processing.</w:t>
      </w:r>
    </w:p>
    <w:p w14:paraId="0E9A2A70" w14:textId="77777777" w:rsidR="007548AA" w:rsidRDefault="00000000">
      <w:pPr>
        <w:pStyle w:val="Heading2"/>
      </w:pPr>
      <w:r>
        <w:t>Advantages of Azure Databricks</w:t>
      </w:r>
    </w:p>
    <w:p w14:paraId="4B5AD577" w14:textId="77777777" w:rsidR="007548AA" w:rsidRDefault="00000000">
      <w:r>
        <w:t>- Unified Platform: Combines data engineering, analytics, and machine learning.</w:t>
      </w:r>
      <w:r>
        <w:br/>
        <w:t>- Productivity Boost: Notebooks and collaboration tools streamline workflows.</w:t>
      </w:r>
      <w:r>
        <w:br/>
        <w:t>- Cost Efficiency: Auto-scaling reduces resource wastage.</w:t>
      </w:r>
      <w:r>
        <w:br/>
        <w:t>- Enterprise-Grade Security: Ensures compliance with HIPAA, GDPR, and other standards.</w:t>
      </w:r>
      <w:r>
        <w:br/>
        <w:t>- Flexibility: Supports multiple languages (Python, Scala, R, SQL) and frameworks.</w:t>
      </w:r>
    </w:p>
    <w:p w14:paraId="76BC1AB5" w14:textId="77777777" w:rsidR="007548AA" w:rsidRDefault="00000000">
      <w:pPr>
        <w:pStyle w:val="Heading2"/>
      </w:pPr>
      <w:r>
        <w:t>Getting Started with Azure Databricks</w:t>
      </w:r>
    </w:p>
    <w:p w14:paraId="295981D9" w14:textId="77777777" w:rsidR="007548AA" w:rsidRDefault="00000000">
      <w:r>
        <w:t>To begin with Azure Databricks:</w:t>
      </w:r>
      <w:r>
        <w:br/>
        <w:t>1. Create an Azure Databricks workspace from the Azure portal.</w:t>
      </w:r>
      <w:r>
        <w:br/>
        <w:t>2. Launch the workspace and create a new cluster.</w:t>
      </w:r>
      <w:r>
        <w:br/>
        <w:t>3. Import data into the workspace using Azure Data Lake or Blob Storage.</w:t>
      </w:r>
      <w:r>
        <w:br/>
        <w:t>4. Create and run notebooks using Python, R, or SQL.</w:t>
      </w:r>
      <w:r>
        <w:br/>
        <w:t>5. Connect with Power BI or Azure ML for visualization and advanced modeling.</w:t>
      </w:r>
    </w:p>
    <w:p w14:paraId="69D7317B" w14:textId="77777777" w:rsidR="007548AA" w:rsidRDefault="00000000">
      <w:pPr>
        <w:pStyle w:val="Heading2"/>
      </w:pPr>
      <w:r>
        <w:t>Conclusion</w:t>
      </w:r>
    </w:p>
    <w:p w14:paraId="7F9218BE" w14:textId="77777777" w:rsidR="007548AA" w:rsidRDefault="00000000" w:rsidP="0087539A">
      <w:pPr>
        <w:jc w:val="both"/>
      </w:pPr>
      <w:r>
        <w:t>Azure Databricks empowers organizations to accelerate their data-driven journey by offering a powerful, collaborative, and scalable environment for analytics and AI. Its deep integration with Azure services, enterprise security, and robust features make it a top choice for businesses aiming to unlock the full potential of their data. Whether it is real-time analytics, data engineering, or machine learning, Azure Databricks stands as a comprehensive solution.</w:t>
      </w:r>
    </w:p>
    <w:sectPr w:rsidR="007548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1061265">
    <w:abstractNumId w:val="8"/>
  </w:num>
  <w:num w:numId="2" w16cid:durableId="1037925102">
    <w:abstractNumId w:val="6"/>
  </w:num>
  <w:num w:numId="3" w16cid:durableId="2099981598">
    <w:abstractNumId w:val="5"/>
  </w:num>
  <w:num w:numId="4" w16cid:durableId="1989357372">
    <w:abstractNumId w:val="4"/>
  </w:num>
  <w:num w:numId="5" w16cid:durableId="1043359282">
    <w:abstractNumId w:val="7"/>
  </w:num>
  <w:num w:numId="6" w16cid:durableId="1342005417">
    <w:abstractNumId w:val="3"/>
  </w:num>
  <w:num w:numId="7" w16cid:durableId="602155803">
    <w:abstractNumId w:val="2"/>
  </w:num>
  <w:num w:numId="8" w16cid:durableId="2137983243">
    <w:abstractNumId w:val="1"/>
  </w:num>
  <w:num w:numId="9" w16cid:durableId="1093553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507F"/>
    <w:rsid w:val="0029639D"/>
    <w:rsid w:val="00326F90"/>
    <w:rsid w:val="005E252C"/>
    <w:rsid w:val="007548AA"/>
    <w:rsid w:val="007871D0"/>
    <w:rsid w:val="0087539A"/>
    <w:rsid w:val="00882258"/>
    <w:rsid w:val="00AA1D8D"/>
    <w:rsid w:val="00B47730"/>
    <w:rsid w:val="00CB0664"/>
    <w:rsid w:val="00D72A2A"/>
    <w:rsid w:val="00FC693F"/>
    <w:rsid w:val="00FD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B61DB"/>
  <w14:defaultImageDpi w14:val="300"/>
  <w15:docId w15:val="{40B39A2E-58C5-4B82-AD61-26F802A1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BARATH RAJ</cp:lastModifiedBy>
  <cp:revision>7</cp:revision>
  <dcterms:created xsi:type="dcterms:W3CDTF">2025-10-03T04:17:00Z</dcterms:created>
  <dcterms:modified xsi:type="dcterms:W3CDTF">2025-10-03T04:23:00Z</dcterms:modified>
  <cp:category/>
</cp:coreProperties>
</file>