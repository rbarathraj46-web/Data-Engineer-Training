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88B11" w14:textId="77777777" w:rsidR="0097498C" w:rsidRPr="00446BEB" w:rsidRDefault="00000000" w:rsidP="0097498C">
      <w:pPr>
        <w:pStyle w:val="Heading1"/>
        <w:jc w:val="center"/>
        <w:rPr>
          <w:color w:val="000000" w:themeColor="text1"/>
          <w:sz w:val="44"/>
          <w:szCs w:val="44"/>
        </w:rPr>
      </w:pPr>
      <w:r w:rsidRPr="00446BEB">
        <w:rPr>
          <w:color w:val="000000" w:themeColor="text1"/>
          <w:sz w:val="44"/>
          <w:szCs w:val="44"/>
        </w:rPr>
        <w:t>DevOps and Agile – Detailed Overview</w:t>
      </w:r>
    </w:p>
    <w:p w14:paraId="097AB57C" w14:textId="26DC1246" w:rsidR="00C66404" w:rsidRPr="00446BEB" w:rsidRDefault="00000000" w:rsidP="0097498C">
      <w:pPr>
        <w:pStyle w:val="Heading1"/>
        <w:rPr>
          <w:sz w:val="36"/>
          <w:szCs w:val="36"/>
        </w:rPr>
      </w:pPr>
      <w:r w:rsidRPr="00446BEB">
        <w:rPr>
          <w:sz w:val="36"/>
          <w:szCs w:val="36"/>
        </w:rPr>
        <w:t>DevOps</w:t>
      </w:r>
    </w:p>
    <w:p w14:paraId="439109D3" w14:textId="77777777" w:rsidR="00C66404" w:rsidRPr="00446BEB" w:rsidRDefault="00000000" w:rsidP="00446BEB">
      <w:pPr>
        <w:jc w:val="both"/>
        <w:rPr>
          <w:sz w:val="28"/>
          <w:szCs w:val="28"/>
        </w:rPr>
      </w:pPr>
      <w:r w:rsidRPr="00446BEB">
        <w:rPr>
          <w:sz w:val="28"/>
          <w:szCs w:val="28"/>
        </w:rPr>
        <w:t>DevOps is a blend of the terms 'Development' and 'Operations', representing a cultural, philosophical, and technical movement that brings together software developers and IT operations teams. Its primary goal is to shorten the software development lifecycle while delivering features, fixes, and updates frequently and reliably in alignment with business objectives.</w:t>
      </w:r>
    </w:p>
    <w:p w14:paraId="2E32AAD6" w14:textId="77777777" w:rsidR="00C66404" w:rsidRPr="00446BEB" w:rsidRDefault="00000000" w:rsidP="00446BEB">
      <w:pPr>
        <w:jc w:val="both"/>
        <w:rPr>
          <w:sz w:val="28"/>
          <w:szCs w:val="28"/>
        </w:rPr>
      </w:pPr>
      <w:r w:rsidRPr="00446BEB">
        <w:rPr>
          <w:sz w:val="28"/>
          <w:szCs w:val="28"/>
        </w:rPr>
        <w:t>DevOps emphasizes automation, continuous integration, continuous deployment (CI/CD), and continuous monitoring. It removes traditional silos between teams by promoting collaboration, transparency, and shared accountability. The DevOps approach integrates development, testing, and deployment into a seamless process to improve efficiency, speed, and software quality.</w:t>
      </w:r>
    </w:p>
    <w:p w14:paraId="68D09CA5" w14:textId="77777777" w:rsidR="00C66404" w:rsidRPr="00446BEB" w:rsidRDefault="00000000" w:rsidP="00446BEB">
      <w:pPr>
        <w:jc w:val="both"/>
        <w:rPr>
          <w:sz w:val="28"/>
          <w:szCs w:val="28"/>
        </w:rPr>
      </w:pPr>
      <w:r w:rsidRPr="00446BEB">
        <w:rPr>
          <w:sz w:val="28"/>
          <w:szCs w:val="28"/>
        </w:rPr>
        <w:t>Key tools used in DevOps include Jenkins, GitLab CI/CD, Docker, Kubernetes, Ansible, Terraform, and Prometheus. These tools enable automation across build, test, and deployment pipelines. DevOps also encourages using Infrastructure as Code (IaC) to automate infrastructure provisioning, versioning, and scaling.</w:t>
      </w:r>
    </w:p>
    <w:p w14:paraId="26165C08" w14:textId="77777777" w:rsidR="00C66404" w:rsidRPr="00446BEB" w:rsidRDefault="00000000">
      <w:pPr>
        <w:pStyle w:val="Heading2"/>
        <w:rPr>
          <w:sz w:val="32"/>
          <w:szCs w:val="32"/>
        </w:rPr>
      </w:pPr>
      <w:r w:rsidRPr="00446BEB">
        <w:rPr>
          <w:sz w:val="32"/>
          <w:szCs w:val="32"/>
        </w:rPr>
        <w:t>Advantages of DevOps</w:t>
      </w:r>
    </w:p>
    <w:p w14:paraId="42D55C93" w14:textId="7C475609" w:rsidR="00C66404" w:rsidRPr="00446BEB" w:rsidRDefault="00000000" w:rsidP="00446BEB">
      <w:pPr>
        <w:jc w:val="both"/>
        <w:rPr>
          <w:sz w:val="28"/>
          <w:szCs w:val="28"/>
        </w:rPr>
      </w:pPr>
      <w:r w:rsidRPr="00446BEB">
        <w:rPr>
          <w:sz w:val="28"/>
          <w:szCs w:val="28"/>
        </w:rPr>
        <w:t>1. Faster Software Delivery: DevOps enables rapid and reliable software releases by automating build, testing, and deployment processes through CI/CD pipelines. This reduces manual intervention and allows teams to deliver updates more frequently.</w:t>
      </w:r>
    </w:p>
    <w:p w14:paraId="0E4D39B0" w14:textId="367970CB" w:rsidR="00C66404" w:rsidRPr="00446BEB" w:rsidRDefault="00000000" w:rsidP="00446BEB">
      <w:pPr>
        <w:jc w:val="both"/>
        <w:rPr>
          <w:sz w:val="28"/>
          <w:szCs w:val="28"/>
        </w:rPr>
      </w:pPr>
      <w:r w:rsidRPr="00446BEB">
        <w:rPr>
          <w:sz w:val="28"/>
          <w:szCs w:val="28"/>
        </w:rPr>
        <w:t>2. Enhanced Collaboration: DevOps fosters a culture of communication and cooperation between developers, QA engineers, and system administrators. Teams share responsibilities and work together toward a common goal of faster, high-quality software delivery.</w:t>
      </w:r>
    </w:p>
    <w:p w14:paraId="43AAD6F3" w14:textId="552A2EDD" w:rsidR="00C66404" w:rsidRPr="00446BEB" w:rsidRDefault="00000000" w:rsidP="00446BEB">
      <w:pPr>
        <w:jc w:val="both"/>
        <w:rPr>
          <w:sz w:val="28"/>
          <w:szCs w:val="28"/>
        </w:rPr>
      </w:pPr>
      <w:r w:rsidRPr="00446BEB">
        <w:rPr>
          <w:sz w:val="28"/>
          <w:szCs w:val="28"/>
        </w:rPr>
        <w:lastRenderedPageBreak/>
        <w:t>3. Improved Quality and Reliability: Continuous testing, monitoring, and integration reduce errors, ensuring that bugs are caught early. Automated testing pipelines validate each code change before it reaches production.</w:t>
      </w:r>
    </w:p>
    <w:p w14:paraId="0C050318" w14:textId="2CCD5651" w:rsidR="00C66404" w:rsidRPr="00446BEB" w:rsidRDefault="00000000" w:rsidP="00446BEB">
      <w:pPr>
        <w:jc w:val="both"/>
        <w:rPr>
          <w:sz w:val="28"/>
          <w:szCs w:val="28"/>
        </w:rPr>
      </w:pPr>
      <w:r w:rsidRPr="00446BEB">
        <w:rPr>
          <w:sz w:val="28"/>
          <w:szCs w:val="28"/>
        </w:rPr>
        <w:t>4. Scalability and Consistency:</w:t>
      </w:r>
      <w:r w:rsidR="0097498C" w:rsidRPr="00446BEB">
        <w:rPr>
          <w:sz w:val="28"/>
          <w:szCs w:val="28"/>
        </w:rPr>
        <w:t xml:space="preserve"> </w:t>
      </w:r>
      <w:r w:rsidRPr="00446BEB">
        <w:rPr>
          <w:sz w:val="28"/>
          <w:szCs w:val="28"/>
        </w:rPr>
        <w:t>Through Infrastructure as Code, environments can be automatically configured and replicated, minimizing inconsistencies and enabling rapid scaling.</w:t>
      </w:r>
    </w:p>
    <w:p w14:paraId="375468E4" w14:textId="2A6E48C6" w:rsidR="00C66404" w:rsidRPr="00446BEB" w:rsidRDefault="00000000" w:rsidP="00446BEB">
      <w:pPr>
        <w:jc w:val="both"/>
        <w:rPr>
          <w:sz w:val="28"/>
          <w:szCs w:val="28"/>
        </w:rPr>
      </w:pPr>
      <w:r w:rsidRPr="00446BEB">
        <w:rPr>
          <w:sz w:val="28"/>
          <w:szCs w:val="28"/>
        </w:rPr>
        <w:t>5. Continuous Feedback and Monitoring:</w:t>
      </w:r>
      <w:r w:rsidR="0097498C" w:rsidRPr="00446BEB">
        <w:rPr>
          <w:sz w:val="28"/>
          <w:szCs w:val="28"/>
        </w:rPr>
        <w:t xml:space="preserve"> </w:t>
      </w:r>
      <w:r w:rsidRPr="00446BEB">
        <w:rPr>
          <w:sz w:val="28"/>
          <w:szCs w:val="28"/>
        </w:rPr>
        <w:t>Real-time monitoring and feedback loops enable teams to quickly detect performance issues or failures, allowing for continuous improvement and learning.</w:t>
      </w:r>
    </w:p>
    <w:p w14:paraId="3C48BD02" w14:textId="59303DD4" w:rsidR="00C66404" w:rsidRPr="00446BEB" w:rsidRDefault="00000000" w:rsidP="00446BEB">
      <w:pPr>
        <w:jc w:val="both"/>
        <w:rPr>
          <w:sz w:val="28"/>
          <w:szCs w:val="28"/>
        </w:rPr>
      </w:pPr>
      <w:r w:rsidRPr="00446BEB">
        <w:rPr>
          <w:sz w:val="28"/>
          <w:szCs w:val="28"/>
        </w:rPr>
        <w:t>6. Reduced Costs: Automation decreases manual labor and reduces downtime, minimizing operational costs and improving resource utilization.</w:t>
      </w:r>
    </w:p>
    <w:p w14:paraId="4D87C8D2" w14:textId="00C7A5DE" w:rsidR="00C66404" w:rsidRPr="00446BEB" w:rsidRDefault="00000000" w:rsidP="00446BEB">
      <w:pPr>
        <w:jc w:val="both"/>
        <w:rPr>
          <w:sz w:val="28"/>
          <w:szCs w:val="28"/>
        </w:rPr>
      </w:pPr>
      <w:r w:rsidRPr="00446BEB">
        <w:rPr>
          <w:sz w:val="28"/>
          <w:szCs w:val="28"/>
        </w:rPr>
        <w:t>7. Security Integration (DevSecOps): DevOps incorporates security early in the development process through DevSecOps, ensuring that applications are secure by design rather than as an afterthought.</w:t>
      </w:r>
    </w:p>
    <w:p w14:paraId="6D300AFC" w14:textId="29178346" w:rsidR="00C66404" w:rsidRPr="00446BEB" w:rsidRDefault="00000000">
      <w:pPr>
        <w:pStyle w:val="Heading2"/>
        <w:rPr>
          <w:sz w:val="36"/>
          <w:szCs w:val="36"/>
        </w:rPr>
      </w:pPr>
      <w:r w:rsidRPr="00446BEB">
        <w:rPr>
          <w:sz w:val="36"/>
          <w:szCs w:val="36"/>
        </w:rPr>
        <w:t>Agile</w:t>
      </w:r>
    </w:p>
    <w:p w14:paraId="6722588F" w14:textId="77777777" w:rsidR="00C66404" w:rsidRPr="00446BEB" w:rsidRDefault="00000000" w:rsidP="00446BEB">
      <w:pPr>
        <w:jc w:val="both"/>
        <w:rPr>
          <w:sz w:val="28"/>
          <w:szCs w:val="28"/>
        </w:rPr>
      </w:pPr>
      <w:r w:rsidRPr="00446BEB">
        <w:rPr>
          <w:sz w:val="28"/>
          <w:szCs w:val="28"/>
        </w:rPr>
        <w:t>Agile is a software development methodology that emphasizes flexibility, collaboration, iterative progress, and customer satisfaction. It focuses on breaking projects into small, manageable units called sprints, each delivering a functional piece of the product.</w:t>
      </w:r>
    </w:p>
    <w:p w14:paraId="2BAC5F42" w14:textId="77777777" w:rsidR="00C66404" w:rsidRPr="00446BEB" w:rsidRDefault="00000000">
      <w:pPr>
        <w:rPr>
          <w:sz w:val="28"/>
          <w:szCs w:val="28"/>
        </w:rPr>
      </w:pPr>
      <w:r w:rsidRPr="00446BEB">
        <w:rPr>
          <w:sz w:val="28"/>
          <w:szCs w:val="28"/>
        </w:rPr>
        <w:t>Agile originated from the Agile Manifesto (2001), which is based on four core values:</w:t>
      </w:r>
      <w:r w:rsidRPr="00446BEB">
        <w:rPr>
          <w:sz w:val="28"/>
          <w:szCs w:val="28"/>
        </w:rPr>
        <w:br/>
        <w:t>• Individuals and interactions over processes and tools.</w:t>
      </w:r>
      <w:r w:rsidRPr="00446BEB">
        <w:rPr>
          <w:sz w:val="28"/>
          <w:szCs w:val="28"/>
        </w:rPr>
        <w:br/>
        <w:t>• Working software over comprehensive documentation.</w:t>
      </w:r>
      <w:r w:rsidRPr="00446BEB">
        <w:rPr>
          <w:sz w:val="28"/>
          <w:szCs w:val="28"/>
        </w:rPr>
        <w:br/>
        <w:t>• Customer collaboration over contract negotiation.</w:t>
      </w:r>
      <w:r w:rsidRPr="00446BEB">
        <w:rPr>
          <w:sz w:val="28"/>
          <w:szCs w:val="28"/>
        </w:rPr>
        <w:br/>
        <w:t>• Responding to change over following a plan.</w:t>
      </w:r>
      <w:r w:rsidRPr="00446BEB">
        <w:rPr>
          <w:sz w:val="28"/>
          <w:szCs w:val="28"/>
        </w:rPr>
        <w:br/>
        <w:t>These principles encourage teams to adapt quickly to change and deliver value continuously.</w:t>
      </w:r>
    </w:p>
    <w:p w14:paraId="0ECF43BE" w14:textId="77777777" w:rsidR="00C66404" w:rsidRPr="00446BEB" w:rsidRDefault="00000000" w:rsidP="00446BEB">
      <w:pPr>
        <w:jc w:val="both"/>
        <w:rPr>
          <w:sz w:val="28"/>
          <w:szCs w:val="28"/>
        </w:rPr>
      </w:pPr>
      <w:r w:rsidRPr="00446BEB">
        <w:rPr>
          <w:sz w:val="28"/>
          <w:szCs w:val="28"/>
        </w:rPr>
        <w:lastRenderedPageBreak/>
        <w:t>Agile frameworks like Scrum, Kanban, and Extreme Programming (XP) implement these principles differently. Scrum, for example, organizes work into sprints (typically 2–4 weeks), with roles like Product Owner, Scrum Master, and Development Team ensuring accountability and progress tracking.</w:t>
      </w:r>
    </w:p>
    <w:p w14:paraId="40667E8E" w14:textId="77777777" w:rsidR="00C66404" w:rsidRPr="00446BEB" w:rsidRDefault="00000000" w:rsidP="00446BEB">
      <w:pPr>
        <w:jc w:val="both"/>
        <w:rPr>
          <w:sz w:val="28"/>
          <w:szCs w:val="28"/>
        </w:rPr>
      </w:pPr>
      <w:r w:rsidRPr="00446BEB">
        <w:rPr>
          <w:sz w:val="28"/>
          <w:szCs w:val="28"/>
        </w:rPr>
        <w:t>Agile promotes continuous customer feedback, ensuring that software evolves based on user needs rather than assumptions. Daily stand-up meetings, sprint reviews, and retrospectives provide transparency and continuous learning opportunities.</w:t>
      </w:r>
    </w:p>
    <w:p w14:paraId="3711DFB5" w14:textId="77777777" w:rsidR="00C66404" w:rsidRPr="00446BEB" w:rsidRDefault="00000000" w:rsidP="00446BEB">
      <w:pPr>
        <w:jc w:val="both"/>
        <w:rPr>
          <w:sz w:val="28"/>
          <w:szCs w:val="28"/>
        </w:rPr>
      </w:pPr>
      <w:r w:rsidRPr="00446BEB">
        <w:rPr>
          <w:sz w:val="28"/>
          <w:szCs w:val="28"/>
        </w:rPr>
        <w:t>In essence, Agile is about adaptability and delivering working software quickly, while DevOps ensures that this software is efficiently tested, deployed, and maintained. Together, Agile and DevOps create a robust ecosystem that enables faster, higher-quality, and customer-focused software delivery.</w:t>
      </w:r>
    </w:p>
    <w:sectPr w:rsidR="00C66404" w:rsidRPr="00446B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4308214">
    <w:abstractNumId w:val="8"/>
  </w:num>
  <w:num w:numId="2" w16cid:durableId="1452280847">
    <w:abstractNumId w:val="6"/>
  </w:num>
  <w:num w:numId="3" w16cid:durableId="354506477">
    <w:abstractNumId w:val="5"/>
  </w:num>
  <w:num w:numId="4" w16cid:durableId="1469013868">
    <w:abstractNumId w:val="4"/>
  </w:num>
  <w:num w:numId="5" w16cid:durableId="1056860687">
    <w:abstractNumId w:val="7"/>
  </w:num>
  <w:num w:numId="6" w16cid:durableId="1861970314">
    <w:abstractNumId w:val="3"/>
  </w:num>
  <w:num w:numId="7" w16cid:durableId="681247691">
    <w:abstractNumId w:val="2"/>
  </w:num>
  <w:num w:numId="8" w16cid:durableId="1278760523">
    <w:abstractNumId w:val="1"/>
  </w:num>
  <w:num w:numId="9" w16cid:durableId="1636369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EC4"/>
    <w:rsid w:val="0015074B"/>
    <w:rsid w:val="0029639D"/>
    <w:rsid w:val="00326F90"/>
    <w:rsid w:val="00446BEB"/>
    <w:rsid w:val="0093658C"/>
    <w:rsid w:val="0097498C"/>
    <w:rsid w:val="00AA1D8D"/>
    <w:rsid w:val="00AD7CCE"/>
    <w:rsid w:val="00B47730"/>
    <w:rsid w:val="00C6640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872AD"/>
  <w14:defaultImageDpi w14:val="300"/>
  <w15:docId w15:val="{CF0A4B3F-086A-4DD7-BE6A-D11E2E07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BARATH RAJ</cp:lastModifiedBy>
  <cp:revision>4</cp:revision>
  <dcterms:created xsi:type="dcterms:W3CDTF">2025-10-21T05:14:00Z</dcterms:created>
  <dcterms:modified xsi:type="dcterms:W3CDTF">2025-10-21T06:05:00Z</dcterms:modified>
  <cp:category/>
</cp:coreProperties>
</file>