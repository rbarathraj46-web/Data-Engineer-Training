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84853" w14:textId="15CC5CFB" w:rsidR="00F1030D" w:rsidRPr="00C7721A" w:rsidRDefault="00000000" w:rsidP="00C7721A">
      <w:pPr>
        <w:pStyle w:val="Heading1"/>
        <w:ind w:left="-567" w:right="-567"/>
        <w:jc w:val="center"/>
        <w:rPr>
          <w:color w:val="000000" w:themeColor="text1"/>
          <w:sz w:val="40"/>
          <w:szCs w:val="40"/>
        </w:rPr>
      </w:pPr>
      <w:r w:rsidRPr="00C7721A">
        <w:rPr>
          <w:color w:val="000000" w:themeColor="text1"/>
          <w:sz w:val="40"/>
          <w:szCs w:val="40"/>
        </w:rPr>
        <w:t>Scrum and Agile Meetings</w:t>
      </w:r>
    </w:p>
    <w:p w14:paraId="0A2B693A" w14:textId="49D0594E" w:rsidR="00F1030D" w:rsidRDefault="00000000" w:rsidP="00C7721A">
      <w:pPr>
        <w:pStyle w:val="Heading2"/>
        <w:ind w:left="-567" w:right="-567"/>
        <w:rPr>
          <w:sz w:val="28"/>
          <w:szCs w:val="28"/>
        </w:rPr>
      </w:pPr>
      <w:r w:rsidRPr="00C7721A">
        <w:rPr>
          <w:sz w:val="28"/>
          <w:szCs w:val="28"/>
        </w:rPr>
        <w:t>What is Scrum in Agile?</w:t>
      </w:r>
    </w:p>
    <w:p w14:paraId="43D5FDC1" w14:textId="77777777" w:rsidR="0026261D" w:rsidRPr="0026261D" w:rsidRDefault="0026261D" w:rsidP="0026261D"/>
    <w:p w14:paraId="3E709E14" w14:textId="77777777" w:rsidR="00F1030D" w:rsidRPr="00C7721A" w:rsidRDefault="00000000" w:rsidP="0026261D">
      <w:pPr>
        <w:ind w:left="-567" w:right="-567" w:firstLine="1287"/>
        <w:jc w:val="both"/>
        <w:rPr>
          <w:sz w:val="24"/>
          <w:szCs w:val="24"/>
        </w:rPr>
      </w:pPr>
      <w:r w:rsidRPr="00C7721A">
        <w:rPr>
          <w:sz w:val="24"/>
          <w:szCs w:val="24"/>
        </w:rPr>
        <w:t>Scrum is a structured yet flexible framework within the Agile methodology that enables teams to deliver high-quality software products in short, iterative cycles known as sprints. It is based on the principles of transparency, inspection, and adaptation, ensuring continuous improvement and collaboration. Scrum is widely used because it simplifies complex project management and enhances communication among cross-functional teams.</w:t>
      </w:r>
    </w:p>
    <w:p w14:paraId="016D2E1A" w14:textId="77777777" w:rsidR="00F1030D" w:rsidRPr="00C7721A" w:rsidRDefault="00000000" w:rsidP="0026261D">
      <w:pPr>
        <w:ind w:left="-567" w:right="-567"/>
        <w:jc w:val="both"/>
        <w:rPr>
          <w:sz w:val="24"/>
          <w:szCs w:val="24"/>
        </w:rPr>
      </w:pPr>
      <w:r w:rsidRPr="00C7721A">
        <w:rPr>
          <w:sz w:val="24"/>
          <w:szCs w:val="24"/>
        </w:rPr>
        <w:t>Each sprint typically lasts between 1 to 4 weeks, and the goal is to deliver a potentially shippable product increment by the end of every sprint. Scrum focuses on delivering working software frequently, enabling teams to gather feedback early and adapt to changes quickly.</w:t>
      </w:r>
    </w:p>
    <w:p w14:paraId="548E3DD6" w14:textId="63DE75E2" w:rsidR="00F1030D" w:rsidRPr="00C7721A" w:rsidRDefault="00000000" w:rsidP="00C7721A">
      <w:pPr>
        <w:ind w:left="-567" w:right="-567"/>
        <w:rPr>
          <w:sz w:val="24"/>
          <w:szCs w:val="24"/>
        </w:rPr>
      </w:pPr>
      <w:r w:rsidRPr="00C7721A">
        <w:rPr>
          <w:sz w:val="24"/>
          <w:szCs w:val="24"/>
        </w:rPr>
        <w:t>Core Principles of Scrum:</w:t>
      </w:r>
    </w:p>
    <w:p w14:paraId="6FE722E4" w14:textId="59AB6AD1" w:rsidR="00F1030D" w:rsidRPr="00C7721A" w:rsidRDefault="00000000" w:rsidP="00C7721A">
      <w:pPr>
        <w:ind w:left="-567" w:right="-567"/>
        <w:rPr>
          <w:sz w:val="24"/>
          <w:szCs w:val="24"/>
        </w:rPr>
      </w:pPr>
      <w:r w:rsidRPr="00C7721A">
        <w:rPr>
          <w:sz w:val="24"/>
          <w:szCs w:val="24"/>
        </w:rPr>
        <w:t>1. Transparency</w:t>
      </w:r>
      <w:r w:rsidR="008A536D">
        <w:rPr>
          <w:sz w:val="24"/>
          <w:szCs w:val="24"/>
        </w:rPr>
        <w:t>:</w:t>
      </w:r>
      <w:r w:rsidRPr="00C7721A">
        <w:rPr>
          <w:sz w:val="24"/>
          <w:szCs w:val="24"/>
        </w:rPr>
        <w:t xml:space="preserve"> Every aspect of the process must be visible to all stakeholders, ensuring a shared understanding of progress and challenges.</w:t>
      </w:r>
      <w:r w:rsidRPr="00C7721A">
        <w:rPr>
          <w:sz w:val="24"/>
          <w:szCs w:val="24"/>
        </w:rPr>
        <w:br/>
        <w:t>2. Inspection: Regular reviews and assessments help identify deviations or problems early.</w:t>
      </w:r>
      <w:r w:rsidRPr="00C7721A">
        <w:rPr>
          <w:sz w:val="24"/>
          <w:szCs w:val="24"/>
        </w:rPr>
        <w:br/>
        <w:t>3. Adaptation:</w:t>
      </w:r>
      <w:r w:rsidR="008A536D">
        <w:rPr>
          <w:sz w:val="24"/>
          <w:szCs w:val="24"/>
        </w:rPr>
        <w:t xml:space="preserve"> </w:t>
      </w:r>
      <w:r w:rsidRPr="00C7721A">
        <w:rPr>
          <w:sz w:val="24"/>
          <w:szCs w:val="24"/>
        </w:rPr>
        <w:t>Teams adjust strategies, tools, and plans based on what they learn from each iteration.</w:t>
      </w:r>
    </w:p>
    <w:p w14:paraId="11327C91" w14:textId="178A3B88" w:rsidR="00F1030D" w:rsidRPr="00C7721A" w:rsidRDefault="00000000" w:rsidP="00C7721A">
      <w:pPr>
        <w:ind w:left="-567" w:right="-567"/>
        <w:rPr>
          <w:sz w:val="24"/>
          <w:szCs w:val="24"/>
        </w:rPr>
      </w:pPr>
      <w:r w:rsidRPr="00C7721A">
        <w:rPr>
          <w:sz w:val="24"/>
          <w:szCs w:val="24"/>
        </w:rPr>
        <w:t>Key Roles in Scrum:</w:t>
      </w:r>
    </w:p>
    <w:p w14:paraId="58E18457" w14:textId="489F28AF" w:rsidR="00F1030D" w:rsidRPr="00C7721A" w:rsidRDefault="00000000" w:rsidP="0026261D">
      <w:pPr>
        <w:ind w:left="-567" w:right="-567"/>
        <w:jc w:val="both"/>
        <w:rPr>
          <w:sz w:val="24"/>
          <w:szCs w:val="24"/>
        </w:rPr>
      </w:pPr>
      <w:r w:rsidRPr="00C7721A">
        <w:rPr>
          <w:sz w:val="24"/>
          <w:szCs w:val="24"/>
        </w:rPr>
        <w:t>1. Product Owner: The Product Owner defines and prioritizes the product backlog based on customer requirements and business goals. They ensure that the team works on tasks that deliver the most value to the business.</w:t>
      </w:r>
    </w:p>
    <w:p w14:paraId="5E9EEA40" w14:textId="49DF5A68" w:rsidR="00F1030D" w:rsidRPr="00C7721A" w:rsidRDefault="00000000" w:rsidP="0026261D">
      <w:pPr>
        <w:ind w:left="-567" w:right="-567"/>
        <w:jc w:val="both"/>
        <w:rPr>
          <w:sz w:val="24"/>
          <w:szCs w:val="24"/>
        </w:rPr>
      </w:pPr>
      <w:r w:rsidRPr="00C7721A">
        <w:rPr>
          <w:sz w:val="24"/>
          <w:szCs w:val="24"/>
        </w:rPr>
        <w:t>2. Scrum Master: The Scrum Master acts as a facilitator who ensures the team follows Scrum practices, removes obstacles, and fosters an environment of collaboration and continuous improvement.</w:t>
      </w:r>
    </w:p>
    <w:p w14:paraId="118D81A1" w14:textId="1B3B65B1" w:rsidR="00F1030D" w:rsidRPr="00C7721A" w:rsidRDefault="00000000" w:rsidP="0026261D">
      <w:pPr>
        <w:ind w:left="-567" w:right="-567"/>
        <w:jc w:val="both"/>
        <w:rPr>
          <w:sz w:val="24"/>
          <w:szCs w:val="24"/>
        </w:rPr>
      </w:pPr>
      <w:r w:rsidRPr="00C7721A">
        <w:rPr>
          <w:sz w:val="24"/>
          <w:szCs w:val="24"/>
        </w:rPr>
        <w:t>3. Development Team: A self-organizing, cross-functional team responsible for designing, building, and testing the product increment during each sprint. They work collectively towards achieving the sprint goals.</w:t>
      </w:r>
    </w:p>
    <w:p w14:paraId="7CB2B1EF" w14:textId="6DBB7FD0" w:rsidR="00F1030D" w:rsidRPr="00C7721A" w:rsidRDefault="00000000" w:rsidP="00C7721A">
      <w:pPr>
        <w:ind w:left="-567" w:right="-567"/>
        <w:rPr>
          <w:sz w:val="24"/>
          <w:szCs w:val="24"/>
        </w:rPr>
      </w:pPr>
      <w:r w:rsidRPr="00C7721A">
        <w:rPr>
          <w:sz w:val="24"/>
          <w:szCs w:val="24"/>
        </w:rPr>
        <w:t>Scrum Artifacts:</w:t>
      </w:r>
    </w:p>
    <w:p w14:paraId="6E6123B8" w14:textId="727DAD80" w:rsidR="00F1030D" w:rsidRPr="00C7721A" w:rsidRDefault="00000000" w:rsidP="00C7721A">
      <w:pPr>
        <w:ind w:left="-567" w:right="-567"/>
        <w:rPr>
          <w:sz w:val="24"/>
          <w:szCs w:val="24"/>
        </w:rPr>
      </w:pPr>
      <w:r w:rsidRPr="00C7721A">
        <w:rPr>
          <w:sz w:val="24"/>
          <w:szCs w:val="24"/>
        </w:rPr>
        <w:t>• Product Backlog: A prioritized list of features, requirements, and tasks managed by the Product Owner.</w:t>
      </w:r>
      <w:r w:rsidRPr="00C7721A">
        <w:rPr>
          <w:sz w:val="24"/>
          <w:szCs w:val="24"/>
        </w:rPr>
        <w:br/>
        <w:t xml:space="preserve">• Sprint Backlog: A subset of the product backlog that the team commits to completing during a </w:t>
      </w:r>
      <w:r w:rsidRPr="00C7721A">
        <w:rPr>
          <w:sz w:val="24"/>
          <w:szCs w:val="24"/>
        </w:rPr>
        <w:lastRenderedPageBreak/>
        <w:t>sprint.</w:t>
      </w:r>
      <w:r w:rsidRPr="00C7721A">
        <w:rPr>
          <w:sz w:val="24"/>
          <w:szCs w:val="24"/>
        </w:rPr>
        <w:br/>
        <w:t>• Increment: The sum of all completed work that meets the Definition of Done — a functional product that adds value.</w:t>
      </w:r>
    </w:p>
    <w:p w14:paraId="1FA43A77" w14:textId="77777777" w:rsidR="00F1030D" w:rsidRPr="00C7721A" w:rsidRDefault="00000000" w:rsidP="00C7721A">
      <w:pPr>
        <w:ind w:left="-567" w:right="-567"/>
        <w:rPr>
          <w:sz w:val="24"/>
          <w:szCs w:val="24"/>
        </w:rPr>
      </w:pPr>
      <w:r w:rsidRPr="00C7721A">
        <w:rPr>
          <w:sz w:val="24"/>
          <w:szCs w:val="24"/>
        </w:rPr>
        <w:t>Scrum promotes collaboration, adaptability, and continuous feedback, making it one of the most effective Agile frameworks for managing dynamic software projects.</w:t>
      </w:r>
    </w:p>
    <w:p w14:paraId="7A639B01" w14:textId="77777777" w:rsidR="00F1030D" w:rsidRDefault="00000000" w:rsidP="00C7721A">
      <w:pPr>
        <w:pStyle w:val="Heading2"/>
        <w:ind w:left="-567" w:right="-567"/>
        <w:rPr>
          <w:sz w:val="28"/>
          <w:szCs w:val="28"/>
        </w:rPr>
      </w:pPr>
      <w:r w:rsidRPr="00C7721A">
        <w:rPr>
          <w:sz w:val="28"/>
          <w:szCs w:val="28"/>
        </w:rPr>
        <w:t>What are the Meetings of Agile?</w:t>
      </w:r>
    </w:p>
    <w:p w14:paraId="13A4D140" w14:textId="77777777" w:rsidR="0026261D" w:rsidRPr="0026261D" w:rsidRDefault="0026261D" w:rsidP="0026261D"/>
    <w:p w14:paraId="5A3E62E8" w14:textId="77777777" w:rsidR="00F1030D" w:rsidRPr="00C7721A" w:rsidRDefault="00000000" w:rsidP="0026261D">
      <w:pPr>
        <w:ind w:left="-567" w:right="-567" w:firstLine="567"/>
        <w:jc w:val="both"/>
        <w:rPr>
          <w:sz w:val="24"/>
          <w:szCs w:val="24"/>
        </w:rPr>
      </w:pPr>
      <w:r w:rsidRPr="00C7721A">
        <w:rPr>
          <w:sz w:val="24"/>
          <w:szCs w:val="24"/>
        </w:rPr>
        <w:t>Agile methodology, especially when implemented through Scrum, relies on specific meetings or ceremonies that structure the workflow. These meetings promote communication, transparency, and collaboration, helping teams stay aligned and focused on delivering value. The four main Scrum meetings are Sprint Planning, Daily Scrum, Sprint Review, and Sprint Retrospective. Some teams also include Backlog Refinement sessions.</w:t>
      </w:r>
    </w:p>
    <w:p w14:paraId="26654DB4" w14:textId="115C633E" w:rsidR="00F1030D" w:rsidRPr="00C7721A" w:rsidRDefault="00000000" w:rsidP="0026261D">
      <w:pPr>
        <w:ind w:left="-567" w:right="-567"/>
        <w:jc w:val="both"/>
        <w:rPr>
          <w:sz w:val="24"/>
          <w:szCs w:val="24"/>
        </w:rPr>
      </w:pPr>
      <w:r w:rsidRPr="00C7721A">
        <w:rPr>
          <w:sz w:val="24"/>
          <w:szCs w:val="24"/>
        </w:rPr>
        <w:t>1. Sprint Planning:</w:t>
      </w:r>
    </w:p>
    <w:p w14:paraId="1762A9B1" w14:textId="77777777" w:rsidR="00F1030D" w:rsidRPr="00C7721A" w:rsidRDefault="00000000" w:rsidP="0026261D">
      <w:pPr>
        <w:ind w:left="-567" w:right="-567"/>
        <w:jc w:val="both"/>
        <w:rPr>
          <w:sz w:val="24"/>
          <w:szCs w:val="24"/>
        </w:rPr>
      </w:pPr>
      <w:r w:rsidRPr="00C7721A">
        <w:rPr>
          <w:sz w:val="24"/>
          <w:szCs w:val="24"/>
        </w:rPr>
        <w:t>This meeting marks the start of a new sprint. The team collaborates with the Product Owner to select high-priority items from the product backlog that can realistically be completed within the sprint. The team defines a Sprint Goal — a clear objective for what they aim to deliver — and outlines the Sprint Backlog. This ensures that everyone understands the purpose and scope of the sprint before starting.</w:t>
      </w:r>
    </w:p>
    <w:p w14:paraId="3F14A0BA" w14:textId="6F29F886" w:rsidR="00F1030D" w:rsidRPr="00C7721A" w:rsidRDefault="00000000" w:rsidP="00C7721A">
      <w:pPr>
        <w:ind w:left="-567" w:right="-567"/>
        <w:rPr>
          <w:sz w:val="24"/>
          <w:szCs w:val="24"/>
        </w:rPr>
      </w:pPr>
      <w:r w:rsidRPr="00C7721A">
        <w:rPr>
          <w:sz w:val="24"/>
          <w:szCs w:val="24"/>
        </w:rPr>
        <w:t>2. Daily Scrum (Daily Stand-up):</w:t>
      </w:r>
    </w:p>
    <w:p w14:paraId="1566C69B" w14:textId="77777777" w:rsidR="00F1030D" w:rsidRPr="00C7721A" w:rsidRDefault="00000000" w:rsidP="00C7721A">
      <w:pPr>
        <w:ind w:left="-567" w:right="-567"/>
        <w:rPr>
          <w:sz w:val="24"/>
          <w:szCs w:val="24"/>
        </w:rPr>
      </w:pPr>
      <w:r w:rsidRPr="00C7721A">
        <w:rPr>
          <w:sz w:val="24"/>
          <w:szCs w:val="24"/>
        </w:rPr>
        <w:t>The Daily Scrum is a short, 15-minute meeting held every day during the sprint. It helps synchronize team efforts and identify blockers that might hinder progress. Each member answers three key questions:</w:t>
      </w:r>
      <w:r w:rsidRPr="00C7721A">
        <w:rPr>
          <w:sz w:val="24"/>
          <w:szCs w:val="24"/>
        </w:rPr>
        <w:br/>
        <w:t>• What did I do yesterday?</w:t>
      </w:r>
      <w:r w:rsidRPr="00C7721A">
        <w:rPr>
          <w:sz w:val="24"/>
          <w:szCs w:val="24"/>
        </w:rPr>
        <w:br/>
        <w:t>• What will I do today?</w:t>
      </w:r>
      <w:r w:rsidRPr="00C7721A">
        <w:rPr>
          <w:sz w:val="24"/>
          <w:szCs w:val="24"/>
        </w:rPr>
        <w:br/>
        <w:t>• Are there any impediments in my way?</w:t>
      </w:r>
      <w:r w:rsidRPr="00C7721A">
        <w:rPr>
          <w:sz w:val="24"/>
          <w:szCs w:val="24"/>
        </w:rPr>
        <w:br/>
        <w:t>This meeting improves visibility, accountability, and coordination among team members.</w:t>
      </w:r>
    </w:p>
    <w:p w14:paraId="22DDE347" w14:textId="3BD2636D" w:rsidR="00F1030D" w:rsidRPr="00C7721A" w:rsidRDefault="00000000" w:rsidP="00C7721A">
      <w:pPr>
        <w:ind w:left="-567" w:right="-567"/>
        <w:rPr>
          <w:sz w:val="24"/>
          <w:szCs w:val="24"/>
        </w:rPr>
      </w:pPr>
      <w:r w:rsidRPr="00C7721A">
        <w:rPr>
          <w:sz w:val="24"/>
          <w:szCs w:val="24"/>
        </w:rPr>
        <w:t>3. Sprint Review:</w:t>
      </w:r>
    </w:p>
    <w:p w14:paraId="3564F2C2" w14:textId="77777777" w:rsidR="00F1030D" w:rsidRPr="00C7721A" w:rsidRDefault="00000000" w:rsidP="0026261D">
      <w:pPr>
        <w:ind w:left="-567" w:right="-567"/>
        <w:jc w:val="both"/>
        <w:rPr>
          <w:sz w:val="24"/>
          <w:szCs w:val="24"/>
        </w:rPr>
      </w:pPr>
      <w:r w:rsidRPr="00C7721A">
        <w:rPr>
          <w:sz w:val="24"/>
          <w:szCs w:val="24"/>
        </w:rPr>
        <w:t>The Sprint Review is conducted at the end of the sprint to showcase the work completed. The Development Team demonstrates the product increment to stakeholders and the Product Owner. Feedback is gathered, and the Product Owner may adjust the product backlog based on new insights or changes in priorities. This meeting fosters collaboration between the development team and business stakeholders, ensuring alignment between expectations and outcomes.</w:t>
      </w:r>
    </w:p>
    <w:p w14:paraId="7CC1DFC1" w14:textId="0A2AE619" w:rsidR="00F1030D" w:rsidRPr="00C7721A" w:rsidRDefault="00000000" w:rsidP="00C7721A">
      <w:pPr>
        <w:ind w:left="-567" w:right="-567"/>
        <w:rPr>
          <w:sz w:val="24"/>
          <w:szCs w:val="24"/>
        </w:rPr>
      </w:pPr>
      <w:r w:rsidRPr="00C7721A">
        <w:rPr>
          <w:sz w:val="24"/>
          <w:szCs w:val="24"/>
        </w:rPr>
        <w:lastRenderedPageBreak/>
        <w:t>4. Sprint Retrospective:</w:t>
      </w:r>
    </w:p>
    <w:p w14:paraId="34B1E2CE" w14:textId="77777777" w:rsidR="00F1030D" w:rsidRPr="00C7721A" w:rsidRDefault="00000000" w:rsidP="0026261D">
      <w:pPr>
        <w:ind w:left="-567" w:right="-567"/>
        <w:jc w:val="both"/>
        <w:rPr>
          <w:sz w:val="24"/>
          <w:szCs w:val="24"/>
        </w:rPr>
      </w:pPr>
      <w:r w:rsidRPr="00C7721A">
        <w:rPr>
          <w:sz w:val="24"/>
          <w:szCs w:val="24"/>
        </w:rPr>
        <w:t>The Sprint Retrospective follows the Sprint Review and is focused on continuous improvement. The team discusses what went well, what didn’t, and what can be improved in future sprints. The Scrum Master facilitates this meeting to create an action plan for implementing improvements. This reflection-driven meeting ensures that the team becomes more efficient, collaborative, and adaptable over time.</w:t>
      </w:r>
    </w:p>
    <w:p w14:paraId="2756BDB2" w14:textId="2E45069E" w:rsidR="00F1030D" w:rsidRPr="00C7721A" w:rsidRDefault="00000000" w:rsidP="0026261D">
      <w:pPr>
        <w:ind w:left="-567" w:right="-567"/>
        <w:jc w:val="both"/>
        <w:rPr>
          <w:sz w:val="24"/>
          <w:szCs w:val="24"/>
        </w:rPr>
      </w:pPr>
      <w:r w:rsidRPr="00C7721A">
        <w:rPr>
          <w:sz w:val="24"/>
          <w:szCs w:val="24"/>
        </w:rPr>
        <w:t>5. Backlog Refinement (Optional but Important):</w:t>
      </w:r>
    </w:p>
    <w:p w14:paraId="45B82CBB" w14:textId="77777777" w:rsidR="00F1030D" w:rsidRPr="00C7721A" w:rsidRDefault="00000000" w:rsidP="0026261D">
      <w:pPr>
        <w:ind w:left="-567" w:right="-567"/>
        <w:jc w:val="both"/>
        <w:rPr>
          <w:sz w:val="24"/>
          <w:szCs w:val="24"/>
        </w:rPr>
      </w:pPr>
      <w:r w:rsidRPr="00C7721A">
        <w:rPr>
          <w:sz w:val="24"/>
          <w:szCs w:val="24"/>
        </w:rPr>
        <w:t>Backlog Refinement, also known as Backlog Grooming, is an ongoing process where the Product Owner and the team review and update the product backlog. They clarify requirements, estimate effort, and prioritize items for upcoming sprints. This ensures that future sprint planning sessions are efficient and that the team always has a ready set of well-defined tasks.</w:t>
      </w:r>
    </w:p>
    <w:p w14:paraId="4598DE52" w14:textId="77777777" w:rsidR="00F1030D" w:rsidRDefault="00000000" w:rsidP="0026261D">
      <w:pPr>
        <w:ind w:left="-567" w:right="-567"/>
        <w:jc w:val="both"/>
      </w:pPr>
      <w:r w:rsidRPr="00C7721A">
        <w:rPr>
          <w:sz w:val="24"/>
          <w:szCs w:val="24"/>
        </w:rPr>
        <w:t>These Agile meetings establish a rhythm for the team, ensuring continuous communication, alignment, and improvement. They embody the Agile values of transparency, adaptability, and collaboration, leading to higher productivity and product quality.</w:t>
      </w:r>
    </w:p>
    <w:sectPr w:rsidR="00F103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1924561">
    <w:abstractNumId w:val="8"/>
  </w:num>
  <w:num w:numId="2" w16cid:durableId="1380589784">
    <w:abstractNumId w:val="6"/>
  </w:num>
  <w:num w:numId="3" w16cid:durableId="899708364">
    <w:abstractNumId w:val="5"/>
  </w:num>
  <w:num w:numId="4" w16cid:durableId="366107853">
    <w:abstractNumId w:val="4"/>
  </w:num>
  <w:num w:numId="5" w16cid:durableId="743069539">
    <w:abstractNumId w:val="7"/>
  </w:num>
  <w:num w:numId="6" w16cid:durableId="1121146773">
    <w:abstractNumId w:val="3"/>
  </w:num>
  <w:num w:numId="7" w16cid:durableId="281150772">
    <w:abstractNumId w:val="2"/>
  </w:num>
  <w:num w:numId="8" w16cid:durableId="1184976745">
    <w:abstractNumId w:val="1"/>
  </w:num>
  <w:num w:numId="9" w16cid:durableId="136143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BC5"/>
    <w:rsid w:val="0015074B"/>
    <w:rsid w:val="0026261D"/>
    <w:rsid w:val="0029639D"/>
    <w:rsid w:val="00326F90"/>
    <w:rsid w:val="008A536D"/>
    <w:rsid w:val="00AA1D8D"/>
    <w:rsid w:val="00B47730"/>
    <w:rsid w:val="00B57C4C"/>
    <w:rsid w:val="00C7721A"/>
    <w:rsid w:val="00CB0664"/>
    <w:rsid w:val="00EC2838"/>
    <w:rsid w:val="00EF67D6"/>
    <w:rsid w:val="00F103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8FFE4"/>
  <w14:defaultImageDpi w14:val="300"/>
  <w15:docId w15:val="{A80BFABC-B88E-4BCB-9F46-1E21B167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BARATH RAJ</cp:lastModifiedBy>
  <cp:revision>7</cp:revision>
  <dcterms:created xsi:type="dcterms:W3CDTF">2025-10-21T09:03:00Z</dcterms:created>
  <dcterms:modified xsi:type="dcterms:W3CDTF">2025-10-21T09:09:00Z</dcterms:modified>
  <cp:category/>
</cp:coreProperties>
</file>